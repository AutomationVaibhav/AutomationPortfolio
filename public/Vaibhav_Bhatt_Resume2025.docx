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15CFF" w14:textId="77777777" w:rsidR="00C776F1" w:rsidRDefault="00000000">
      <w:pPr>
        <w:pStyle w:val="Title"/>
      </w:pPr>
      <w:r>
        <w:t>Vaibhav Bhatt</w:t>
      </w:r>
    </w:p>
    <w:p w14:paraId="3569A1F1" w14:textId="77777777" w:rsidR="00C776F1" w:rsidRDefault="00000000">
      <w:r>
        <w:t>Ghaziabad, India 201014</w:t>
      </w:r>
    </w:p>
    <w:p w14:paraId="30766568" w14:textId="77777777" w:rsidR="00C776F1" w:rsidRDefault="00000000">
      <w:r>
        <w:t>Phone: 8010416933</w:t>
      </w:r>
    </w:p>
    <w:p w14:paraId="491D0BDD" w14:textId="77777777" w:rsidR="00C776F1" w:rsidRDefault="00000000">
      <w:r>
        <w:t>Email: corporatevaibhav24@gmail.com</w:t>
      </w:r>
    </w:p>
    <w:p w14:paraId="2D8AB8E2" w14:textId="74C5D08E" w:rsidR="00B06C6A" w:rsidRDefault="00000000">
      <w:r>
        <w:t xml:space="preserve">LinkedIn: </w:t>
      </w:r>
      <w:hyperlink r:id="rId6" w:history="1">
        <w:r w:rsidR="00B06C6A" w:rsidRPr="00E2596F">
          <w:rPr>
            <w:rStyle w:val="Hyperlink"/>
          </w:rPr>
          <w:t>https://www.linkedin.com/in/vaibhav-bhatt-b361001a5</w:t>
        </w:r>
      </w:hyperlink>
    </w:p>
    <w:p w14:paraId="400BF6F2" w14:textId="258A3B83" w:rsidR="00B06C6A" w:rsidRDefault="00B06C6A">
      <w:proofErr w:type="gramStart"/>
      <w:r>
        <w:t>Portfolio :</w:t>
      </w:r>
      <w:proofErr w:type="gramEnd"/>
      <w:r>
        <w:t xml:space="preserve"> </w:t>
      </w:r>
      <w:hyperlink r:id="rId7" w:history="1">
        <w:r w:rsidRPr="00E2596F">
          <w:rPr>
            <w:rStyle w:val="Hyperlink"/>
          </w:rPr>
          <w:t>https://automationvaibhav.github.io/AutomationPortfolio/</w:t>
        </w:r>
      </w:hyperlink>
    </w:p>
    <w:p w14:paraId="5E38F900" w14:textId="77777777" w:rsidR="00C776F1" w:rsidRDefault="00000000">
      <w:pPr>
        <w:pStyle w:val="Heading1"/>
      </w:pPr>
      <w:r>
        <w:t>Professional Summary</w:t>
      </w:r>
    </w:p>
    <w:p w14:paraId="4AB54E8A" w14:textId="77777777" w:rsidR="00C776F1" w:rsidRDefault="00000000">
      <w:r>
        <w:t>Results-driven SDET with expertise in automation frameworks, UI automation, and test case development. Proven ability to enhance software testing efficiency through innovative solutions and robust automation scripts in Java and Selenium WebDriver. Strong skills in Agile methodologies, continuous integration, and API validation. Recognized for collaborative teamwork, problem-solving, and high-quality defect reporting in fast-paced environments.</w:t>
      </w:r>
    </w:p>
    <w:p w14:paraId="2892E04C" w14:textId="77777777" w:rsidR="00C776F1" w:rsidRDefault="00000000">
      <w:pPr>
        <w:pStyle w:val="Heading1"/>
      </w:pPr>
      <w:r>
        <w:t>Technical Skills</w:t>
      </w:r>
    </w:p>
    <w:p w14:paraId="25B3871F" w14:textId="77777777" w:rsidR="00C776F1" w:rsidRDefault="00000000">
      <w:r>
        <w:t>Test Case Development, Automation Frameworks, UI Automation, Regression Testing, API Validation, Continuous Integration, Agile Methodologies, Defect Reporting, Automated Testing, Version Control Systems, Problem Solving, Java Programming, Selenium WebDriver</w:t>
      </w:r>
    </w:p>
    <w:p w14:paraId="73537CFC" w14:textId="77777777" w:rsidR="00C776F1" w:rsidRDefault="00000000">
      <w:pPr>
        <w:pStyle w:val="Heading1"/>
      </w:pPr>
      <w:r>
        <w:t>Professional Experience</w:t>
      </w:r>
    </w:p>
    <w:p w14:paraId="64EECFBF" w14:textId="77777777" w:rsidR="00C776F1" w:rsidRDefault="00000000">
      <w:pPr>
        <w:pStyle w:val="ListBullet"/>
      </w:pPr>
      <w:r>
        <w:t>Insurity — SDET</w:t>
      </w:r>
    </w:p>
    <w:p w14:paraId="38A4CA7F" w14:textId="77777777" w:rsidR="00C776F1" w:rsidRDefault="00000000">
      <w:r>
        <w:t>Noida, India | Feb 2025 – Present</w:t>
      </w:r>
    </w:p>
    <w:p w14:paraId="24F94A7F" w14:textId="77777777" w:rsidR="00C776F1" w:rsidRDefault="00000000">
      <w:pPr>
        <w:pStyle w:val="ListBullet2"/>
      </w:pPr>
      <w:r>
        <w:t>Developed test cases based on technical requirements and specifications.</w:t>
      </w:r>
    </w:p>
    <w:p w14:paraId="0AABB43F" w14:textId="77777777" w:rsidR="00C776F1" w:rsidRDefault="00000000">
      <w:pPr>
        <w:pStyle w:val="ListBullet2"/>
      </w:pPr>
      <w:r>
        <w:t>Monitored test results to ensure product quality prior to release.</w:t>
      </w:r>
    </w:p>
    <w:p w14:paraId="782E7AA6" w14:textId="77777777" w:rsidR="00C776F1" w:rsidRDefault="00000000">
      <w:pPr>
        <w:pStyle w:val="ListBullet2"/>
      </w:pPr>
      <w:r>
        <w:t>Developed toolsets for automating repeatable tasks related to the software development life cycle.</w:t>
      </w:r>
    </w:p>
    <w:p w14:paraId="2A242120" w14:textId="77777777" w:rsidR="00C776F1" w:rsidRDefault="00000000">
      <w:pPr>
        <w:pStyle w:val="ListBullet2"/>
      </w:pPr>
      <w:r>
        <w:t>Worked with Agile and Scrum methodologies to accomplish project milestones and meet deadlines.</w:t>
      </w:r>
    </w:p>
    <w:p w14:paraId="471794FA" w14:textId="77777777" w:rsidR="00C776F1" w:rsidRDefault="00000000">
      <w:pPr>
        <w:pStyle w:val="ListBullet2"/>
      </w:pPr>
      <w:r>
        <w:t>Assisted in developing new automation frameworks to improve testing efficiency.</w:t>
      </w:r>
    </w:p>
    <w:p w14:paraId="6EBB182E" w14:textId="77777777" w:rsidR="00C776F1" w:rsidRDefault="00000000">
      <w:pPr>
        <w:pStyle w:val="ListBullet2"/>
      </w:pPr>
      <w:r>
        <w:t>Created automated test scripts using Java and Selenium WebDriver for UI and automation testing.</w:t>
      </w:r>
    </w:p>
    <w:p w14:paraId="1A9B82FE" w14:textId="77777777" w:rsidR="00C776F1" w:rsidRDefault="00000000">
      <w:pPr>
        <w:pStyle w:val="ListBullet2"/>
      </w:pPr>
      <w:r>
        <w:t>Identified and drove improvements in test processes to increase test efficiency and accuracy.</w:t>
      </w:r>
    </w:p>
    <w:p w14:paraId="5AFCFB80" w14:textId="77777777" w:rsidR="00C776F1" w:rsidRDefault="00000000">
      <w:pPr>
        <w:pStyle w:val="ListBullet2"/>
      </w:pPr>
      <w:r>
        <w:lastRenderedPageBreak/>
        <w:t>Developed technical solutions to resolve complex testing problems.</w:t>
      </w:r>
    </w:p>
    <w:p w14:paraId="3649444D" w14:textId="77777777" w:rsidR="00C776F1" w:rsidRDefault="00000000">
      <w:pPr>
        <w:pStyle w:val="ListBullet"/>
      </w:pPr>
      <w:r>
        <w:t>GlobalLogic — Automation Test Engineer</w:t>
      </w:r>
    </w:p>
    <w:p w14:paraId="33CE1FE8" w14:textId="77777777" w:rsidR="00C776F1" w:rsidRDefault="00000000">
      <w:r>
        <w:t>Noida, India | Jul 2022 – Feb 2025</w:t>
      </w:r>
    </w:p>
    <w:p w14:paraId="05AACA45" w14:textId="77777777" w:rsidR="00C776F1" w:rsidRDefault="00000000">
      <w:pPr>
        <w:pStyle w:val="ListBullet2"/>
      </w:pPr>
      <w:r>
        <w:t>Automated regression and functional test cases using Selenium.</w:t>
      </w:r>
    </w:p>
    <w:p w14:paraId="041E7B62" w14:textId="77777777" w:rsidR="00C776F1" w:rsidRDefault="00000000">
      <w:pPr>
        <w:pStyle w:val="ListBullet2"/>
      </w:pPr>
      <w:r>
        <w:t>Applied Page Object Model structure for reusable and organized code.</w:t>
      </w:r>
    </w:p>
    <w:p w14:paraId="20700890" w14:textId="77777777" w:rsidR="00C776F1" w:rsidRDefault="00000000">
      <w:pPr>
        <w:pStyle w:val="ListBullet2"/>
      </w:pPr>
      <w:r>
        <w:t>Developed new test modules and improved test script reusability.</w:t>
      </w:r>
    </w:p>
    <w:p w14:paraId="05054B5E" w14:textId="77777777" w:rsidR="00C776F1" w:rsidRDefault="00000000">
      <w:pPr>
        <w:pStyle w:val="ListBullet2"/>
      </w:pPr>
      <w:r>
        <w:t>Implemented utilities and improved framework functionalities.</w:t>
      </w:r>
    </w:p>
    <w:p w14:paraId="3728FA77" w14:textId="77777777" w:rsidR="00C776F1" w:rsidRDefault="00000000">
      <w:pPr>
        <w:pStyle w:val="ListBullet2"/>
      </w:pPr>
      <w:r>
        <w:t>Participated in test planning and collaborated with QA and development teams to convert manual test cases to automated scripts.</w:t>
      </w:r>
    </w:p>
    <w:p w14:paraId="3A1D6C3D" w14:textId="77777777" w:rsidR="00C776F1" w:rsidRDefault="00000000">
      <w:pPr>
        <w:pStyle w:val="ListBullet2"/>
      </w:pPr>
      <w:r>
        <w:t>Ran automated tests through CI tools such as Jenkins.</w:t>
      </w:r>
    </w:p>
    <w:p w14:paraId="15CE452B" w14:textId="77777777" w:rsidR="00C776F1" w:rsidRDefault="00000000">
      <w:pPr>
        <w:pStyle w:val="ListBullet2"/>
      </w:pPr>
      <w:r>
        <w:t>Reported bugs with clear logs and screenshots in PPM.</w:t>
      </w:r>
    </w:p>
    <w:p w14:paraId="25403067" w14:textId="77777777" w:rsidR="00C776F1" w:rsidRDefault="00000000">
      <w:pPr>
        <w:pStyle w:val="ListBullet2"/>
      </w:pPr>
      <w:r>
        <w:t>Used Postman for API validation and REST Assured for API automation.</w:t>
      </w:r>
    </w:p>
    <w:p w14:paraId="2A8DB896" w14:textId="77777777" w:rsidR="00C776F1" w:rsidRDefault="00000000">
      <w:pPr>
        <w:pStyle w:val="ListBullet2"/>
      </w:pPr>
      <w:r>
        <w:t>Conducted regression testing to ensure code features remained stable across builds.</w:t>
      </w:r>
    </w:p>
    <w:p w14:paraId="19EF0BD1" w14:textId="77777777" w:rsidR="00C776F1" w:rsidRDefault="00000000">
      <w:pPr>
        <w:pStyle w:val="Heading1"/>
      </w:pPr>
      <w:r>
        <w:t>Education</w:t>
      </w:r>
    </w:p>
    <w:p w14:paraId="02A502AF" w14:textId="77777777" w:rsidR="00C776F1" w:rsidRDefault="00000000">
      <w:r>
        <w:t>Bachelor of Technology in Computer Science</w:t>
      </w:r>
    </w:p>
    <w:p w14:paraId="0F649811" w14:textId="77777777" w:rsidR="00C776F1" w:rsidRDefault="00000000">
      <w:r>
        <w:t>JSS Academy of Technical Education, Noida</w:t>
      </w:r>
    </w:p>
    <w:p w14:paraId="212A8944" w14:textId="77777777" w:rsidR="00C776F1" w:rsidRDefault="00000000">
      <w:r>
        <w:t>Graduated: May 2022</w:t>
      </w:r>
    </w:p>
    <w:p w14:paraId="77E0ABF3" w14:textId="77777777" w:rsidR="00C776F1" w:rsidRDefault="00000000">
      <w:pPr>
        <w:pStyle w:val="Heading1"/>
      </w:pPr>
      <w:r>
        <w:t>Certifications</w:t>
      </w:r>
    </w:p>
    <w:p w14:paraId="0131769A" w14:textId="77777777" w:rsidR="00C776F1" w:rsidRDefault="00000000">
      <w:pPr>
        <w:pStyle w:val="ListBullet"/>
      </w:pPr>
      <w:r>
        <w:t>AWS Certified Cloud Practitioner</w:t>
      </w:r>
    </w:p>
    <w:p w14:paraId="619FA605" w14:textId="77777777" w:rsidR="00C776F1" w:rsidRDefault="00000000">
      <w:pPr>
        <w:pStyle w:val="ListBullet"/>
      </w:pPr>
      <w:r>
        <w:t>Microsoft Azure Fundamentals (AZ-900)</w:t>
      </w:r>
    </w:p>
    <w:p w14:paraId="44B0F0DF" w14:textId="77777777" w:rsidR="00C776F1" w:rsidRDefault="00000000">
      <w:pPr>
        <w:pStyle w:val="Heading1"/>
      </w:pPr>
      <w:r>
        <w:t>Languages</w:t>
      </w:r>
    </w:p>
    <w:p w14:paraId="53158542" w14:textId="77777777" w:rsidR="00C776F1" w:rsidRDefault="00000000">
      <w:pPr>
        <w:pStyle w:val="ListBullet"/>
      </w:pPr>
      <w:r>
        <w:t>Hindi (Native)</w:t>
      </w:r>
    </w:p>
    <w:p w14:paraId="7BA6248B" w14:textId="77777777" w:rsidR="00C776F1" w:rsidRDefault="00000000">
      <w:pPr>
        <w:pStyle w:val="ListBullet"/>
      </w:pPr>
      <w:r>
        <w:t>English (C2 Proficient)</w:t>
      </w:r>
    </w:p>
    <w:p w14:paraId="2FD4D418" w14:textId="77777777" w:rsidR="00C776F1" w:rsidRDefault="00000000">
      <w:pPr>
        <w:pStyle w:val="Heading1"/>
      </w:pPr>
      <w:r>
        <w:t>Accomplishments</w:t>
      </w:r>
    </w:p>
    <w:p w14:paraId="12D97044" w14:textId="77777777" w:rsidR="00C776F1" w:rsidRDefault="00000000">
      <w:pPr>
        <w:pStyle w:val="ListBullet"/>
      </w:pPr>
      <w:r>
        <w:t>Awarded "Ace of the Month" for implementing enhancements in the testing framework.</w:t>
      </w:r>
    </w:p>
    <w:p w14:paraId="3AB4A87C" w14:textId="77777777" w:rsidR="00C776F1" w:rsidRDefault="00000000">
      <w:pPr>
        <w:pStyle w:val="Heading1"/>
      </w:pPr>
      <w:r>
        <w:t>Projects &amp; Achievements</w:t>
      </w:r>
    </w:p>
    <w:p w14:paraId="3FB07756" w14:textId="77777777" w:rsidR="00C776F1" w:rsidRDefault="00000000">
      <w:pPr>
        <w:pStyle w:val="ListBullet"/>
      </w:pPr>
      <w:r>
        <w:t>Developed multiple automation frameworks and enhanced test processes for improved efficiency and accuracy.</w:t>
      </w:r>
    </w:p>
    <w:p w14:paraId="6FDEF35C" w14:textId="77777777" w:rsidR="00C776F1" w:rsidRDefault="00000000">
      <w:pPr>
        <w:pStyle w:val="ListBullet"/>
      </w:pPr>
      <w:r>
        <w:lastRenderedPageBreak/>
        <w:t>Recognized for introducing reusable code practices and implementing new utilities in automation.</w:t>
      </w:r>
    </w:p>
    <w:p w14:paraId="572AF772" w14:textId="77777777" w:rsidR="00C776F1" w:rsidRDefault="00000000">
      <w:pPr>
        <w:pStyle w:val="Heading1"/>
      </w:pPr>
      <w:r>
        <w:t>Additional Information</w:t>
      </w:r>
    </w:p>
    <w:p w14:paraId="2663C754" w14:textId="77777777" w:rsidR="00C776F1" w:rsidRDefault="00000000">
      <w:r>
        <w:t>Strong interest and experience in theatre; active participant in stage productions, enhancing communication, improvisation, and interpersonal skills.</w:t>
      </w:r>
    </w:p>
    <w:sectPr w:rsidR="00C776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3927906">
    <w:abstractNumId w:val="8"/>
  </w:num>
  <w:num w:numId="2" w16cid:durableId="1694917833">
    <w:abstractNumId w:val="6"/>
  </w:num>
  <w:num w:numId="3" w16cid:durableId="568345539">
    <w:abstractNumId w:val="5"/>
  </w:num>
  <w:num w:numId="4" w16cid:durableId="301426853">
    <w:abstractNumId w:val="4"/>
  </w:num>
  <w:num w:numId="5" w16cid:durableId="1957758531">
    <w:abstractNumId w:val="7"/>
  </w:num>
  <w:num w:numId="6" w16cid:durableId="796146313">
    <w:abstractNumId w:val="3"/>
  </w:num>
  <w:num w:numId="7" w16cid:durableId="251355787">
    <w:abstractNumId w:val="2"/>
  </w:num>
  <w:num w:numId="8" w16cid:durableId="1879924868">
    <w:abstractNumId w:val="1"/>
  </w:num>
  <w:num w:numId="9" w16cid:durableId="39539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40C9"/>
    <w:rsid w:val="00AA1D8D"/>
    <w:rsid w:val="00B06C6A"/>
    <w:rsid w:val="00B47730"/>
    <w:rsid w:val="00C776F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8DFF0"/>
  <w14:defaultImageDpi w14:val="300"/>
  <w15:docId w15:val="{33C48C38-A4A3-462C-B251-D178EB28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06C6A"/>
    <w:rPr>
      <w:color w:val="0000FF" w:themeColor="hyperlink"/>
      <w:u w:val="single"/>
    </w:rPr>
  </w:style>
  <w:style w:type="character" w:styleId="UnresolvedMention">
    <w:name w:val="Unresolved Mention"/>
    <w:basedOn w:val="DefaultParagraphFont"/>
    <w:uiPriority w:val="99"/>
    <w:semiHidden/>
    <w:unhideWhenUsed/>
    <w:rsid w:val="00B06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utomationvaibhav.github.io/AutomationPort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vaibhav-bhatt-b361001a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Bhatt</cp:lastModifiedBy>
  <cp:revision>2</cp:revision>
  <dcterms:created xsi:type="dcterms:W3CDTF">2013-12-23T23:15:00Z</dcterms:created>
  <dcterms:modified xsi:type="dcterms:W3CDTF">2025-05-27T12:19:00Z</dcterms:modified>
  <cp:category/>
</cp:coreProperties>
</file>